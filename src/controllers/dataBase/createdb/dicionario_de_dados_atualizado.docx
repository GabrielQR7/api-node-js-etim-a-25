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861" w:rsidRDefault="00CF4A84">
      <w:pPr>
        <w:pStyle w:val="Ttulo1"/>
      </w:pPr>
      <w:r>
        <w:t>Dicionário de Dados</w:t>
      </w:r>
    </w:p>
    <w:p w:rsidR="000E3861" w:rsidRDefault="00CF4A84">
      <w:pPr>
        <w:pStyle w:val="Ttulo2"/>
      </w:pPr>
      <w:r>
        <w:t>Tabela: USUARIOS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0"/>
        <w:gridCol w:w="2141"/>
        <w:gridCol w:w="2433"/>
        <w:gridCol w:w="2132"/>
      </w:tblGrid>
      <w:tr w:rsidR="000E3861">
        <w:tc>
          <w:tcPr>
            <w:tcW w:w="2160" w:type="dxa"/>
          </w:tcPr>
          <w:p w:rsidR="000E3861" w:rsidRDefault="00CF4A84">
            <w:r>
              <w:t>Campo</w:t>
            </w:r>
          </w:p>
        </w:tc>
        <w:tc>
          <w:tcPr>
            <w:tcW w:w="2160" w:type="dxa"/>
          </w:tcPr>
          <w:p w:rsidR="000E3861" w:rsidRDefault="00CF4A84">
            <w:r>
              <w:t>Tipo de Dado</w:t>
            </w:r>
          </w:p>
        </w:tc>
        <w:tc>
          <w:tcPr>
            <w:tcW w:w="2160" w:type="dxa"/>
          </w:tcPr>
          <w:p w:rsidR="000E3861" w:rsidRDefault="00CF4A84">
            <w:r>
              <w:t>Restrições</w:t>
            </w:r>
          </w:p>
        </w:tc>
        <w:tc>
          <w:tcPr>
            <w:tcW w:w="2160" w:type="dxa"/>
          </w:tcPr>
          <w:p w:rsidR="000E3861" w:rsidRDefault="00CF4A84">
            <w:r>
              <w:t>Finalidade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PK, Auto Increment</w:t>
            </w:r>
          </w:p>
        </w:tc>
        <w:tc>
          <w:tcPr>
            <w:tcW w:w="2160" w:type="dxa"/>
          </w:tcPr>
          <w:p w:rsidR="000E3861" w:rsidRDefault="00CF4A84">
            <w:r>
              <w:t>Identificador único do usuário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usu_nome</w:t>
            </w:r>
          </w:p>
        </w:tc>
        <w:tc>
          <w:tcPr>
            <w:tcW w:w="2160" w:type="dxa"/>
          </w:tcPr>
          <w:p w:rsidR="000E3861" w:rsidRDefault="00CF4A84">
            <w:r>
              <w:t>VARCHAR(100)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Nome do usuário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usu_email</w:t>
            </w:r>
          </w:p>
        </w:tc>
        <w:tc>
          <w:tcPr>
            <w:tcW w:w="2160" w:type="dxa"/>
          </w:tcPr>
          <w:p w:rsidR="000E3861" w:rsidRDefault="00CF4A84">
            <w:r>
              <w:t>VARCHAR(150)</w:t>
            </w:r>
          </w:p>
        </w:tc>
        <w:tc>
          <w:tcPr>
            <w:tcW w:w="2160" w:type="dxa"/>
          </w:tcPr>
          <w:p w:rsidR="000E3861" w:rsidRDefault="00CF4A84">
            <w:r>
              <w:t>Not Null, Unique</w:t>
            </w:r>
          </w:p>
        </w:tc>
        <w:tc>
          <w:tcPr>
            <w:tcW w:w="2160" w:type="dxa"/>
          </w:tcPr>
          <w:p w:rsidR="000E3861" w:rsidRDefault="00CF4A84">
            <w:r>
              <w:t>E-mail do usuário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usu_senha</w:t>
            </w:r>
          </w:p>
        </w:tc>
        <w:tc>
          <w:tcPr>
            <w:tcW w:w="2160" w:type="dxa"/>
          </w:tcPr>
          <w:p w:rsidR="000E3861" w:rsidRDefault="00CF4A84">
            <w:r>
              <w:t>VARCHAR(255)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Senha criptografada do usuário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usu_data_cadastro</w:t>
            </w:r>
          </w:p>
        </w:tc>
        <w:tc>
          <w:tcPr>
            <w:tcW w:w="2160" w:type="dxa"/>
          </w:tcPr>
          <w:p w:rsidR="000E3861" w:rsidRDefault="00CF4A84">
            <w:r>
              <w:t>DATETIME</w:t>
            </w:r>
          </w:p>
        </w:tc>
        <w:tc>
          <w:tcPr>
            <w:tcW w:w="2160" w:type="dxa"/>
          </w:tcPr>
          <w:p w:rsidR="000E3861" w:rsidRDefault="00CF4A84">
            <w:r>
              <w:t>Not Null, Default CURRENT_TIMESTAMP</w:t>
            </w:r>
          </w:p>
        </w:tc>
        <w:tc>
          <w:tcPr>
            <w:tcW w:w="2160" w:type="dxa"/>
          </w:tcPr>
          <w:p w:rsidR="000E3861" w:rsidRDefault="00CF4A84">
            <w:r>
              <w:t>Data de cadastro do usuário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usu_tipo</w:t>
            </w:r>
          </w:p>
        </w:tc>
        <w:tc>
          <w:tcPr>
            <w:tcW w:w="2160" w:type="dxa"/>
          </w:tcPr>
          <w:p w:rsidR="000E3861" w:rsidRDefault="00CF4A84">
            <w:r>
              <w:t>VARCHAR(50)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Tipo de usuário (admin, comum, etc.)</w:t>
            </w:r>
          </w:p>
        </w:tc>
      </w:tr>
    </w:tbl>
    <w:p w:rsidR="000E3861" w:rsidRDefault="000E3861"/>
    <w:p w:rsidR="000E3861" w:rsidRDefault="00CF4A84">
      <w:pPr>
        <w:pStyle w:val="Ttulo2"/>
      </w:pPr>
      <w:r>
        <w:t>Tabela: FAQ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861">
        <w:tc>
          <w:tcPr>
            <w:tcW w:w="2160" w:type="dxa"/>
          </w:tcPr>
          <w:p w:rsidR="000E3861" w:rsidRDefault="00CF4A84">
            <w:r>
              <w:t>Campo</w:t>
            </w:r>
          </w:p>
        </w:tc>
        <w:tc>
          <w:tcPr>
            <w:tcW w:w="2160" w:type="dxa"/>
          </w:tcPr>
          <w:p w:rsidR="000E3861" w:rsidRDefault="00CF4A84">
            <w:r>
              <w:t>Tipo de Dado</w:t>
            </w:r>
          </w:p>
        </w:tc>
        <w:tc>
          <w:tcPr>
            <w:tcW w:w="2160" w:type="dxa"/>
          </w:tcPr>
          <w:p w:rsidR="000E3861" w:rsidRDefault="00CF4A84">
            <w:r>
              <w:t>Restrições</w:t>
            </w:r>
          </w:p>
        </w:tc>
        <w:tc>
          <w:tcPr>
            <w:tcW w:w="2160" w:type="dxa"/>
          </w:tcPr>
          <w:p w:rsidR="000E3861" w:rsidRDefault="00CF4A84">
            <w:r>
              <w:t>Finalidade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faq_id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PK, Auto Increment</w:t>
            </w:r>
          </w:p>
        </w:tc>
        <w:tc>
          <w:tcPr>
            <w:tcW w:w="2160" w:type="dxa"/>
          </w:tcPr>
          <w:p w:rsidR="000E3861" w:rsidRDefault="00CF4A84">
            <w:r>
              <w:t>Identificador único da pergunta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FK → USUARIOS(usu_id), Not Null</w:t>
            </w:r>
          </w:p>
        </w:tc>
        <w:tc>
          <w:tcPr>
            <w:tcW w:w="2160" w:type="dxa"/>
          </w:tcPr>
          <w:p w:rsidR="000E3861" w:rsidRDefault="00CF4A84">
            <w:r>
              <w:t>Identifica o usuário que fez a pergunta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faq_pergunta</w:t>
            </w:r>
          </w:p>
        </w:tc>
        <w:tc>
          <w:tcPr>
            <w:tcW w:w="2160" w:type="dxa"/>
          </w:tcPr>
          <w:p w:rsidR="000E3861" w:rsidRDefault="0034291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Texto da pergunta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faq_resposta</w:t>
            </w:r>
          </w:p>
        </w:tc>
        <w:tc>
          <w:tcPr>
            <w:tcW w:w="2160" w:type="dxa"/>
          </w:tcPr>
          <w:p w:rsidR="000E3861" w:rsidRDefault="0034291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60" w:type="dxa"/>
          </w:tcPr>
          <w:p w:rsidR="000E3861" w:rsidRDefault="00CF4A84">
            <w:r>
              <w:t>Null</w:t>
            </w:r>
          </w:p>
        </w:tc>
        <w:tc>
          <w:tcPr>
            <w:tcW w:w="2160" w:type="dxa"/>
          </w:tcPr>
          <w:p w:rsidR="000E3861" w:rsidRDefault="00CF4A84">
            <w:r>
              <w:t xml:space="preserve">Resposta à </w:t>
            </w:r>
            <w:r>
              <w:t>pergunta</w:t>
            </w:r>
          </w:p>
        </w:tc>
      </w:tr>
    </w:tbl>
    <w:p w:rsidR="000E3861" w:rsidRDefault="000E3861"/>
    <w:p w:rsidR="000E3861" w:rsidRDefault="00CF4A84">
      <w:pPr>
        <w:pStyle w:val="Ttulo2"/>
      </w:pPr>
      <w:r>
        <w:t>Tabela: NOTICIAS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8"/>
        <w:gridCol w:w="2139"/>
        <w:gridCol w:w="2433"/>
        <w:gridCol w:w="2126"/>
      </w:tblGrid>
      <w:tr w:rsidR="000E3861">
        <w:tc>
          <w:tcPr>
            <w:tcW w:w="2160" w:type="dxa"/>
          </w:tcPr>
          <w:p w:rsidR="000E3861" w:rsidRDefault="00CF4A84">
            <w:r>
              <w:t>Campo</w:t>
            </w:r>
          </w:p>
        </w:tc>
        <w:tc>
          <w:tcPr>
            <w:tcW w:w="2160" w:type="dxa"/>
          </w:tcPr>
          <w:p w:rsidR="000E3861" w:rsidRDefault="00CF4A84">
            <w:r>
              <w:t>Tipo de Dado</w:t>
            </w:r>
          </w:p>
        </w:tc>
        <w:tc>
          <w:tcPr>
            <w:tcW w:w="2160" w:type="dxa"/>
          </w:tcPr>
          <w:p w:rsidR="000E3861" w:rsidRDefault="00CF4A84">
            <w:r>
              <w:t>Restrições</w:t>
            </w:r>
          </w:p>
        </w:tc>
        <w:tc>
          <w:tcPr>
            <w:tcW w:w="2160" w:type="dxa"/>
          </w:tcPr>
          <w:p w:rsidR="000E3861" w:rsidRDefault="00CF4A84">
            <w:r>
              <w:t>Finalidade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not_id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PK, Auto Increment</w:t>
            </w:r>
          </w:p>
        </w:tc>
        <w:tc>
          <w:tcPr>
            <w:tcW w:w="2160" w:type="dxa"/>
          </w:tcPr>
          <w:p w:rsidR="000E3861" w:rsidRDefault="00CF4A84">
            <w:r>
              <w:t>Identificador único da notícia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FK → USUARIOS(usu_id), Not Null</w:t>
            </w:r>
          </w:p>
        </w:tc>
        <w:tc>
          <w:tcPr>
            <w:tcW w:w="2160" w:type="dxa"/>
          </w:tcPr>
          <w:p w:rsidR="000E3861" w:rsidRDefault="00CF4A84">
            <w:r>
              <w:t>Usuário que publicou a notícia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not_titulo</w:t>
            </w:r>
          </w:p>
        </w:tc>
        <w:tc>
          <w:tcPr>
            <w:tcW w:w="2160" w:type="dxa"/>
          </w:tcPr>
          <w:p w:rsidR="000E3861" w:rsidRDefault="00CF4A84">
            <w:proofErr w:type="gramStart"/>
            <w:r>
              <w:t>VARCHAR(</w:t>
            </w:r>
            <w:proofErr w:type="gramEnd"/>
            <w:r w:rsidR="0034291F">
              <w:t>50</w:t>
            </w:r>
            <w:r>
              <w:t>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 xml:space="preserve">Título da </w:t>
            </w:r>
            <w:r>
              <w:t>notícia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not_conteudo</w:t>
            </w:r>
          </w:p>
        </w:tc>
        <w:tc>
          <w:tcPr>
            <w:tcW w:w="2160" w:type="dxa"/>
          </w:tcPr>
          <w:p w:rsidR="000E3861" w:rsidRDefault="0034291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Conteúdo da notícia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not_imagem</w:t>
            </w:r>
          </w:p>
        </w:tc>
        <w:tc>
          <w:tcPr>
            <w:tcW w:w="2160" w:type="dxa"/>
          </w:tcPr>
          <w:p w:rsidR="000E3861" w:rsidRDefault="00CF4A84">
            <w:r>
              <w:t>VARCHAR(255)</w:t>
            </w:r>
          </w:p>
        </w:tc>
        <w:tc>
          <w:tcPr>
            <w:tcW w:w="2160" w:type="dxa"/>
          </w:tcPr>
          <w:p w:rsidR="000E3861" w:rsidRDefault="00CF4A84">
            <w:r>
              <w:t>Null</w:t>
            </w:r>
          </w:p>
        </w:tc>
        <w:tc>
          <w:tcPr>
            <w:tcW w:w="2160" w:type="dxa"/>
          </w:tcPr>
          <w:p w:rsidR="000E3861" w:rsidRDefault="00CF4A84">
            <w:r>
              <w:t>URL da imagem da notícia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not_data_publicacao</w:t>
            </w:r>
          </w:p>
        </w:tc>
        <w:tc>
          <w:tcPr>
            <w:tcW w:w="2160" w:type="dxa"/>
          </w:tcPr>
          <w:p w:rsidR="000E3861" w:rsidRDefault="00CF4A84">
            <w:r>
              <w:t>DATETIME</w:t>
            </w:r>
          </w:p>
        </w:tc>
        <w:tc>
          <w:tcPr>
            <w:tcW w:w="2160" w:type="dxa"/>
          </w:tcPr>
          <w:p w:rsidR="000E3861" w:rsidRDefault="00CF4A84">
            <w:r>
              <w:t>Not Null, Default CURRENT_TIMESTAMP</w:t>
            </w:r>
          </w:p>
        </w:tc>
        <w:tc>
          <w:tcPr>
            <w:tcW w:w="2160" w:type="dxa"/>
          </w:tcPr>
          <w:p w:rsidR="000E3861" w:rsidRDefault="00CF4A84">
            <w:r>
              <w:t>Data de publicação da notícia</w:t>
            </w:r>
          </w:p>
        </w:tc>
      </w:tr>
    </w:tbl>
    <w:p w:rsidR="000E3861" w:rsidRDefault="000E3861"/>
    <w:p w:rsidR="000E3861" w:rsidRDefault="00CF4A84">
      <w:pPr>
        <w:pStyle w:val="Ttulo2"/>
      </w:pPr>
      <w:r>
        <w:t>Tabela: COMPARTILHAMENTO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2"/>
        <w:gridCol w:w="2133"/>
        <w:gridCol w:w="2433"/>
        <w:gridCol w:w="2148"/>
      </w:tblGrid>
      <w:tr w:rsidR="000E3861">
        <w:tc>
          <w:tcPr>
            <w:tcW w:w="2160" w:type="dxa"/>
          </w:tcPr>
          <w:p w:rsidR="000E3861" w:rsidRDefault="00CF4A84">
            <w:r>
              <w:t>Campo</w:t>
            </w:r>
          </w:p>
        </w:tc>
        <w:tc>
          <w:tcPr>
            <w:tcW w:w="2160" w:type="dxa"/>
          </w:tcPr>
          <w:p w:rsidR="000E3861" w:rsidRDefault="00CF4A84">
            <w:r>
              <w:t>Tipo de Dado</w:t>
            </w:r>
          </w:p>
        </w:tc>
        <w:tc>
          <w:tcPr>
            <w:tcW w:w="2160" w:type="dxa"/>
          </w:tcPr>
          <w:p w:rsidR="000E3861" w:rsidRDefault="00CF4A84">
            <w:r>
              <w:t>Restrições</w:t>
            </w:r>
          </w:p>
        </w:tc>
        <w:tc>
          <w:tcPr>
            <w:tcW w:w="2160" w:type="dxa"/>
          </w:tcPr>
          <w:p w:rsidR="000E3861" w:rsidRDefault="00CF4A84">
            <w:r>
              <w:t>Finalidade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lastRenderedPageBreak/>
              <w:t>comp_id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PK, Auto Increment</w:t>
            </w:r>
          </w:p>
        </w:tc>
        <w:tc>
          <w:tcPr>
            <w:tcW w:w="2160" w:type="dxa"/>
          </w:tcPr>
          <w:p w:rsidR="000E3861" w:rsidRDefault="00CF4A84">
            <w:r>
              <w:t>Identificador único do compartilhamento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not_id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FK → NOTICIAS(not_id), Not Null</w:t>
            </w:r>
          </w:p>
        </w:tc>
        <w:tc>
          <w:tcPr>
            <w:tcW w:w="2160" w:type="dxa"/>
          </w:tcPr>
          <w:p w:rsidR="000E3861" w:rsidRDefault="00CF4A84">
            <w:r>
              <w:t>Notícia compartilhada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comp_plataforma</w:t>
            </w:r>
          </w:p>
        </w:tc>
        <w:tc>
          <w:tcPr>
            <w:tcW w:w="2160" w:type="dxa"/>
          </w:tcPr>
          <w:p w:rsidR="000E3861" w:rsidRDefault="00CF4A84">
            <w:r>
              <w:t>VARCHAR(100)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Plataforma onde foi compartilhado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comp_data</w:t>
            </w:r>
          </w:p>
        </w:tc>
        <w:tc>
          <w:tcPr>
            <w:tcW w:w="2160" w:type="dxa"/>
          </w:tcPr>
          <w:p w:rsidR="000E3861" w:rsidRDefault="00CF4A84">
            <w:r>
              <w:t>DATETIME</w:t>
            </w:r>
          </w:p>
        </w:tc>
        <w:tc>
          <w:tcPr>
            <w:tcW w:w="2160" w:type="dxa"/>
          </w:tcPr>
          <w:p w:rsidR="000E3861" w:rsidRDefault="00CF4A84">
            <w:r>
              <w:t>Not</w:t>
            </w:r>
            <w:r>
              <w:t xml:space="preserve"> Null, Default CURRENT_TIMESTAMP</w:t>
            </w:r>
          </w:p>
        </w:tc>
        <w:tc>
          <w:tcPr>
            <w:tcW w:w="2160" w:type="dxa"/>
          </w:tcPr>
          <w:p w:rsidR="000E3861" w:rsidRDefault="00CF4A84">
            <w:r>
              <w:t>Data do compartilhamento</w:t>
            </w:r>
          </w:p>
        </w:tc>
      </w:tr>
    </w:tbl>
    <w:p w:rsidR="000E3861" w:rsidRDefault="000E3861"/>
    <w:p w:rsidR="000E3861" w:rsidRDefault="00CF4A84">
      <w:pPr>
        <w:pStyle w:val="Ttulo2"/>
      </w:pPr>
      <w:r>
        <w:t>Tabela: INF_JOGO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861">
        <w:tc>
          <w:tcPr>
            <w:tcW w:w="2160" w:type="dxa"/>
          </w:tcPr>
          <w:p w:rsidR="000E3861" w:rsidRDefault="00CF4A84">
            <w:r>
              <w:t>Campo</w:t>
            </w:r>
          </w:p>
        </w:tc>
        <w:tc>
          <w:tcPr>
            <w:tcW w:w="2160" w:type="dxa"/>
          </w:tcPr>
          <w:p w:rsidR="000E3861" w:rsidRDefault="00CF4A84">
            <w:r>
              <w:t>Tipo de Dado</w:t>
            </w:r>
          </w:p>
        </w:tc>
        <w:tc>
          <w:tcPr>
            <w:tcW w:w="2160" w:type="dxa"/>
          </w:tcPr>
          <w:p w:rsidR="000E3861" w:rsidRDefault="00CF4A84">
            <w:r>
              <w:t>Restrições</w:t>
            </w:r>
          </w:p>
        </w:tc>
        <w:tc>
          <w:tcPr>
            <w:tcW w:w="2160" w:type="dxa"/>
          </w:tcPr>
          <w:p w:rsidR="000E3861" w:rsidRDefault="00CF4A84">
            <w:r>
              <w:t>Finalidade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inf_id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PK, Auto Increment</w:t>
            </w:r>
          </w:p>
        </w:tc>
        <w:tc>
          <w:tcPr>
            <w:tcW w:w="2160" w:type="dxa"/>
          </w:tcPr>
          <w:p w:rsidR="000E3861" w:rsidRDefault="00CF4A84">
            <w:r>
              <w:t>Identificador único da informação do jogo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cat_id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FK → CATEGORIA(cat_id), Not Null</w:t>
            </w:r>
          </w:p>
        </w:tc>
        <w:tc>
          <w:tcPr>
            <w:tcW w:w="2160" w:type="dxa"/>
          </w:tcPr>
          <w:p w:rsidR="000E3861" w:rsidRDefault="00CF4A84">
            <w:r>
              <w:t>Categoria do jogo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FK → USUARIOS(usu_id), Not Null</w:t>
            </w:r>
          </w:p>
        </w:tc>
        <w:tc>
          <w:tcPr>
            <w:tcW w:w="2160" w:type="dxa"/>
          </w:tcPr>
          <w:p w:rsidR="000E3861" w:rsidRDefault="00CF4A84">
            <w:r>
              <w:t>Usuário que cadastrou a informação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inf_titulo</w:t>
            </w:r>
          </w:p>
        </w:tc>
        <w:tc>
          <w:tcPr>
            <w:tcW w:w="2160" w:type="dxa"/>
          </w:tcPr>
          <w:p w:rsidR="000E3861" w:rsidRDefault="00CF4A84">
            <w:proofErr w:type="gramStart"/>
            <w:r>
              <w:t>VARCHAR(</w:t>
            </w:r>
            <w:proofErr w:type="gramEnd"/>
            <w:r w:rsidR="0034291F">
              <w:t>50</w:t>
            </w:r>
            <w:r>
              <w:t>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Título da informação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inf_descricao</w:t>
            </w:r>
          </w:p>
        </w:tc>
        <w:tc>
          <w:tcPr>
            <w:tcW w:w="2160" w:type="dxa"/>
          </w:tcPr>
          <w:p w:rsidR="000E3861" w:rsidRDefault="0034291F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Descrição da informação do jogo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inf_imagem</w:t>
            </w:r>
          </w:p>
        </w:tc>
        <w:tc>
          <w:tcPr>
            <w:tcW w:w="2160" w:type="dxa"/>
          </w:tcPr>
          <w:p w:rsidR="000E3861" w:rsidRDefault="00CF4A84">
            <w:r>
              <w:t>VARCHAR(255)</w:t>
            </w:r>
          </w:p>
        </w:tc>
        <w:tc>
          <w:tcPr>
            <w:tcW w:w="2160" w:type="dxa"/>
          </w:tcPr>
          <w:p w:rsidR="000E3861" w:rsidRDefault="00CF4A84">
            <w:r>
              <w:t>Null</w:t>
            </w:r>
          </w:p>
        </w:tc>
        <w:tc>
          <w:tcPr>
            <w:tcW w:w="2160" w:type="dxa"/>
          </w:tcPr>
          <w:p w:rsidR="000E3861" w:rsidRDefault="00CF4A84">
            <w:r>
              <w:t>URL da imagem do jogo</w:t>
            </w:r>
          </w:p>
        </w:tc>
      </w:tr>
    </w:tbl>
    <w:p w:rsidR="000E3861" w:rsidRDefault="000E3861"/>
    <w:p w:rsidR="000E3861" w:rsidRDefault="00CF4A84">
      <w:pPr>
        <w:pStyle w:val="Ttulo2"/>
      </w:pPr>
      <w:r>
        <w:t xml:space="preserve">Tabela: </w:t>
      </w:r>
      <w:r>
        <w:t>ASSUNTOS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861">
        <w:tc>
          <w:tcPr>
            <w:tcW w:w="2160" w:type="dxa"/>
          </w:tcPr>
          <w:p w:rsidR="000E3861" w:rsidRDefault="00CF4A84">
            <w:r>
              <w:t>Campo</w:t>
            </w:r>
          </w:p>
        </w:tc>
        <w:tc>
          <w:tcPr>
            <w:tcW w:w="2160" w:type="dxa"/>
          </w:tcPr>
          <w:p w:rsidR="000E3861" w:rsidRDefault="00CF4A84">
            <w:r>
              <w:t>Tipo de Dado</w:t>
            </w:r>
          </w:p>
        </w:tc>
        <w:tc>
          <w:tcPr>
            <w:tcW w:w="2160" w:type="dxa"/>
          </w:tcPr>
          <w:p w:rsidR="000E3861" w:rsidRDefault="00CF4A84">
            <w:r>
              <w:t>Restrições</w:t>
            </w:r>
          </w:p>
        </w:tc>
        <w:tc>
          <w:tcPr>
            <w:tcW w:w="2160" w:type="dxa"/>
          </w:tcPr>
          <w:p w:rsidR="000E3861" w:rsidRDefault="00CF4A84">
            <w:r>
              <w:t>Finalidade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asst_id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PK, Auto Increment</w:t>
            </w:r>
          </w:p>
        </w:tc>
        <w:tc>
          <w:tcPr>
            <w:tcW w:w="2160" w:type="dxa"/>
          </w:tcPr>
          <w:p w:rsidR="000E3861" w:rsidRDefault="00CF4A84">
            <w:r>
              <w:t>Identificador único do assunto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asst_nome</w:t>
            </w:r>
          </w:p>
        </w:tc>
        <w:tc>
          <w:tcPr>
            <w:tcW w:w="2160" w:type="dxa"/>
          </w:tcPr>
          <w:p w:rsidR="000E3861" w:rsidRDefault="00CF4A84">
            <w:r>
              <w:t>VARCHAR(100)</w:t>
            </w:r>
          </w:p>
        </w:tc>
        <w:tc>
          <w:tcPr>
            <w:tcW w:w="2160" w:type="dxa"/>
          </w:tcPr>
          <w:p w:rsidR="000E3861" w:rsidRDefault="00CF4A84">
            <w:r>
              <w:t>Not Null, Unique</w:t>
            </w:r>
          </w:p>
        </w:tc>
        <w:tc>
          <w:tcPr>
            <w:tcW w:w="2160" w:type="dxa"/>
          </w:tcPr>
          <w:p w:rsidR="000E3861" w:rsidRDefault="00CF4A84">
            <w:r>
              <w:t>Nome do assunto</w:t>
            </w:r>
          </w:p>
        </w:tc>
      </w:tr>
    </w:tbl>
    <w:p w:rsidR="000E3861" w:rsidRDefault="000E3861"/>
    <w:p w:rsidR="000E3861" w:rsidRDefault="00CF4A84">
      <w:pPr>
        <w:pStyle w:val="Ttulo2"/>
      </w:pPr>
      <w:r>
        <w:t>Tabela: 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861">
        <w:tc>
          <w:tcPr>
            <w:tcW w:w="2160" w:type="dxa"/>
          </w:tcPr>
          <w:p w:rsidR="000E3861" w:rsidRDefault="00CF4A84">
            <w:r>
              <w:t>Campo</w:t>
            </w:r>
          </w:p>
        </w:tc>
        <w:tc>
          <w:tcPr>
            <w:tcW w:w="2160" w:type="dxa"/>
          </w:tcPr>
          <w:p w:rsidR="000E3861" w:rsidRDefault="00CF4A84">
            <w:r>
              <w:t>Tipo de Dado</w:t>
            </w:r>
          </w:p>
        </w:tc>
        <w:tc>
          <w:tcPr>
            <w:tcW w:w="2160" w:type="dxa"/>
          </w:tcPr>
          <w:p w:rsidR="000E3861" w:rsidRDefault="00CF4A84">
            <w:r>
              <w:t>Restrições</w:t>
            </w:r>
          </w:p>
        </w:tc>
        <w:tc>
          <w:tcPr>
            <w:tcW w:w="2160" w:type="dxa"/>
          </w:tcPr>
          <w:p w:rsidR="000E3861" w:rsidRDefault="00CF4A84">
            <w:r>
              <w:t>Finalidade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cat_id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 xml:space="preserve">PK, Auto </w:t>
            </w:r>
            <w:r>
              <w:t>Increment</w:t>
            </w:r>
          </w:p>
        </w:tc>
        <w:tc>
          <w:tcPr>
            <w:tcW w:w="2160" w:type="dxa"/>
          </w:tcPr>
          <w:p w:rsidR="000E3861" w:rsidRDefault="00CF4A84">
            <w:r>
              <w:t>Identificador único da categoria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cat_nome</w:t>
            </w:r>
          </w:p>
        </w:tc>
        <w:tc>
          <w:tcPr>
            <w:tcW w:w="2160" w:type="dxa"/>
          </w:tcPr>
          <w:p w:rsidR="000E3861" w:rsidRDefault="00CF4A84">
            <w:r>
              <w:t>VARCHAR(100)</w:t>
            </w:r>
          </w:p>
        </w:tc>
        <w:tc>
          <w:tcPr>
            <w:tcW w:w="2160" w:type="dxa"/>
          </w:tcPr>
          <w:p w:rsidR="000E3861" w:rsidRDefault="00CF4A84">
            <w:r>
              <w:t>Not Null, Unique</w:t>
            </w:r>
          </w:p>
        </w:tc>
        <w:tc>
          <w:tcPr>
            <w:tcW w:w="2160" w:type="dxa"/>
          </w:tcPr>
          <w:p w:rsidR="000E3861" w:rsidRDefault="00CF4A84">
            <w:r>
              <w:t>Nome da categoria</w:t>
            </w:r>
          </w:p>
        </w:tc>
      </w:tr>
    </w:tbl>
    <w:p w:rsidR="000E3861" w:rsidRDefault="000E3861"/>
    <w:p w:rsidR="000E3861" w:rsidRDefault="00CF4A84">
      <w:pPr>
        <w:pStyle w:val="Ttulo2"/>
      </w:pPr>
      <w:r>
        <w:t>Tabela: SUPORTE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7"/>
        <w:gridCol w:w="2143"/>
        <w:gridCol w:w="2433"/>
        <w:gridCol w:w="2133"/>
      </w:tblGrid>
      <w:tr w:rsidR="000E3861">
        <w:tc>
          <w:tcPr>
            <w:tcW w:w="2160" w:type="dxa"/>
          </w:tcPr>
          <w:p w:rsidR="000E3861" w:rsidRDefault="00CF4A84">
            <w:r>
              <w:t>Campo</w:t>
            </w:r>
          </w:p>
        </w:tc>
        <w:tc>
          <w:tcPr>
            <w:tcW w:w="2160" w:type="dxa"/>
          </w:tcPr>
          <w:p w:rsidR="000E3861" w:rsidRDefault="00CF4A84">
            <w:r>
              <w:t>Tipo de Dado</w:t>
            </w:r>
          </w:p>
        </w:tc>
        <w:tc>
          <w:tcPr>
            <w:tcW w:w="2160" w:type="dxa"/>
          </w:tcPr>
          <w:p w:rsidR="000E3861" w:rsidRDefault="00CF4A84">
            <w:r>
              <w:t>Restrições</w:t>
            </w:r>
          </w:p>
        </w:tc>
        <w:tc>
          <w:tcPr>
            <w:tcW w:w="2160" w:type="dxa"/>
          </w:tcPr>
          <w:p w:rsidR="000E3861" w:rsidRDefault="00CF4A84">
            <w:r>
              <w:t>Finalidade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lastRenderedPageBreak/>
              <w:t>sup_id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PK, Auto Increment</w:t>
            </w:r>
          </w:p>
        </w:tc>
        <w:tc>
          <w:tcPr>
            <w:tcW w:w="2160" w:type="dxa"/>
          </w:tcPr>
          <w:p w:rsidR="000E3861" w:rsidRDefault="00CF4A84">
            <w:r>
              <w:t>Identificador único do chamado de suporte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usu_id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 xml:space="preserve">FK → </w:t>
            </w:r>
            <w:r>
              <w:t>USUARIOS(usu_id), Not Null</w:t>
            </w:r>
          </w:p>
        </w:tc>
        <w:tc>
          <w:tcPr>
            <w:tcW w:w="2160" w:type="dxa"/>
          </w:tcPr>
          <w:p w:rsidR="000E3861" w:rsidRDefault="00CF4A84">
            <w:r>
              <w:t>Usuário que criou o chamado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asst_id</w:t>
            </w:r>
          </w:p>
        </w:tc>
        <w:tc>
          <w:tcPr>
            <w:tcW w:w="2160" w:type="dxa"/>
          </w:tcPr>
          <w:p w:rsidR="000E3861" w:rsidRDefault="00CF4A84">
            <w:r>
              <w:t>INT</w:t>
            </w:r>
          </w:p>
        </w:tc>
        <w:tc>
          <w:tcPr>
            <w:tcW w:w="2160" w:type="dxa"/>
          </w:tcPr>
          <w:p w:rsidR="000E3861" w:rsidRDefault="00CF4A84">
            <w:r>
              <w:t>FK → ASSUNTOS(asst_id), Not Null</w:t>
            </w:r>
          </w:p>
        </w:tc>
        <w:tc>
          <w:tcPr>
            <w:tcW w:w="2160" w:type="dxa"/>
          </w:tcPr>
          <w:p w:rsidR="000E3861" w:rsidRDefault="00CF4A84">
            <w:r>
              <w:t>Assunto do chamado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sup_mensagem</w:t>
            </w:r>
          </w:p>
        </w:tc>
        <w:tc>
          <w:tcPr>
            <w:tcW w:w="2160" w:type="dxa"/>
          </w:tcPr>
          <w:p w:rsidR="000E3861" w:rsidRDefault="0034291F">
            <w:r>
              <w:t>VARCHAR(500)</w:t>
            </w:r>
            <w:bookmarkStart w:id="0" w:name="_GoBack"/>
            <w:bookmarkEnd w:id="0"/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Mensagem do usuário no suporte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sup_status</w:t>
            </w:r>
          </w:p>
        </w:tc>
        <w:tc>
          <w:tcPr>
            <w:tcW w:w="2160" w:type="dxa"/>
          </w:tcPr>
          <w:p w:rsidR="000E3861" w:rsidRDefault="00CF4A84">
            <w:r>
              <w:t>VARCHAR(50)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Status do chamado (aberto, fechado, etc.)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sup_data_criacao</w:t>
            </w:r>
          </w:p>
        </w:tc>
        <w:tc>
          <w:tcPr>
            <w:tcW w:w="2160" w:type="dxa"/>
          </w:tcPr>
          <w:p w:rsidR="000E3861" w:rsidRDefault="00CF4A84">
            <w:r>
              <w:t>DATETIME</w:t>
            </w:r>
          </w:p>
        </w:tc>
        <w:tc>
          <w:tcPr>
            <w:tcW w:w="2160" w:type="dxa"/>
          </w:tcPr>
          <w:p w:rsidR="000E3861" w:rsidRDefault="00CF4A84">
            <w:r>
              <w:t>Not Null, Default CURRENT_TIMESTAMP</w:t>
            </w:r>
          </w:p>
        </w:tc>
        <w:tc>
          <w:tcPr>
            <w:tcW w:w="2160" w:type="dxa"/>
          </w:tcPr>
          <w:p w:rsidR="000E3861" w:rsidRDefault="00CF4A84">
            <w:r>
              <w:t>Data de criação do chamado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sup_email</w:t>
            </w:r>
          </w:p>
        </w:tc>
        <w:tc>
          <w:tcPr>
            <w:tcW w:w="2160" w:type="dxa"/>
          </w:tcPr>
          <w:p w:rsidR="000E3861" w:rsidRDefault="00CF4A84">
            <w:r>
              <w:t>VARCHAR(150)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E-mail de contato do usuário</w:t>
            </w:r>
          </w:p>
        </w:tc>
      </w:tr>
      <w:tr w:rsidR="000E3861">
        <w:tc>
          <w:tcPr>
            <w:tcW w:w="2160" w:type="dxa"/>
          </w:tcPr>
          <w:p w:rsidR="000E3861" w:rsidRDefault="00CF4A84">
            <w:r>
              <w:t>sup_nome</w:t>
            </w:r>
          </w:p>
        </w:tc>
        <w:tc>
          <w:tcPr>
            <w:tcW w:w="2160" w:type="dxa"/>
          </w:tcPr>
          <w:p w:rsidR="000E3861" w:rsidRDefault="00CF4A84">
            <w:r>
              <w:t>VARCHAR(100)</w:t>
            </w:r>
          </w:p>
        </w:tc>
        <w:tc>
          <w:tcPr>
            <w:tcW w:w="2160" w:type="dxa"/>
          </w:tcPr>
          <w:p w:rsidR="000E3861" w:rsidRDefault="00CF4A84">
            <w:r>
              <w:t>Not Null</w:t>
            </w:r>
          </w:p>
        </w:tc>
        <w:tc>
          <w:tcPr>
            <w:tcW w:w="2160" w:type="dxa"/>
          </w:tcPr>
          <w:p w:rsidR="000E3861" w:rsidRDefault="00CF4A84">
            <w:r>
              <w:t>Nome do usuário que abriu o chamado</w:t>
            </w:r>
          </w:p>
        </w:tc>
      </w:tr>
    </w:tbl>
    <w:p w:rsidR="000E3861" w:rsidRDefault="000E3861"/>
    <w:sectPr w:rsidR="000E38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861"/>
    <w:rsid w:val="0015074B"/>
    <w:rsid w:val="0029639D"/>
    <w:rsid w:val="00326F90"/>
    <w:rsid w:val="0034291F"/>
    <w:rsid w:val="00AA1D8D"/>
    <w:rsid w:val="00B47730"/>
    <w:rsid w:val="00CB0664"/>
    <w:rsid w:val="00CF4A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20C91D"/>
  <w14:defaultImageDpi w14:val="300"/>
  <w15:docId w15:val="{AFF7893C-67A7-487F-A2A8-1CA663AD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DC84CD-7D8D-4B06-87AB-8AE2392A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475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GABRIEL DADALTE DA SILVA</cp:lastModifiedBy>
  <cp:revision>3</cp:revision>
  <dcterms:created xsi:type="dcterms:W3CDTF">2013-12-23T23:15:00Z</dcterms:created>
  <dcterms:modified xsi:type="dcterms:W3CDTF">2025-03-06T14:37:00Z</dcterms:modified>
  <cp:category/>
</cp:coreProperties>
</file>